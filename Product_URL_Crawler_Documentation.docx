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🛒 Product URL Crawler – Documentation</w:t>
      </w:r>
    </w:p>
    <w:p>
      <w:pPr>
        <w:pStyle w:val="Heading1"/>
      </w:pPr>
      <w:r>
        <w:t>📌 Problem Statement</w:t>
      </w:r>
    </w:p>
    <w:p>
      <w:r>
        <w:t>Develop a scalable, efficient, and robust web crawler to discover all product URLs from a list of e-commerce domains. The crawler should intelligently adapt to diverse URL structures used across different websites and produce structured output for each domain.</w:t>
      </w:r>
    </w:p>
    <w:p>
      <w:pPr>
        <w:pStyle w:val="Heading1"/>
      </w:pPr>
      <w:r>
        <w:t>🎯 Objective</w:t>
      </w:r>
    </w:p>
    <w:p>
      <w:r>
        <w:t>- Discover product URLs from e-commerce websites.</w:t>
      </w:r>
    </w:p>
    <w:p>
      <w:r>
        <w:t>- Output a structured mapping from domain → product URLs.</w:t>
      </w:r>
    </w:p>
    <w:p>
      <w:r>
        <w:t>- Ensure performance, scalability, and robustness.</w:t>
      </w:r>
    </w:p>
    <w:p>
      <w:pPr>
        <w:pStyle w:val="Heading1"/>
      </w:pPr>
      <w:r>
        <w:t>🌐 Target Domains (Minimum Required)</w:t>
      </w:r>
    </w:p>
    <w:p>
      <w:pPr>
        <w:pStyle w:val="ListBullet"/>
      </w:pPr>
      <w:r>
        <w:t>https://www.virgio.com/</w:t>
      </w:r>
    </w:p>
    <w:p>
      <w:pPr>
        <w:pStyle w:val="ListBullet"/>
      </w:pPr>
      <w:r>
        <w:t>https://www.tatacliq.com/</w:t>
      </w:r>
    </w:p>
    <w:p>
      <w:pPr>
        <w:pStyle w:val="ListBullet"/>
      </w:pPr>
      <w:r>
        <w:t>https://nykaafashion.com/</w:t>
      </w:r>
    </w:p>
    <w:p>
      <w:pPr>
        <w:pStyle w:val="ListBullet"/>
      </w:pPr>
      <w:r>
        <w:t>https://www.westside.com/</w:t>
      </w:r>
    </w:p>
    <w:p>
      <w:pPr>
        <w:pStyle w:val="Heading1"/>
      </w:pPr>
      <w:r>
        <w:t>🧠 Approach Overview</w:t>
      </w:r>
    </w:p>
    <w:p>
      <w:pPr>
        <w:pStyle w:val="Heading2"/>
      </w:pPr>
      <w:r>
        <w:t>1. URL Discovery Strategy</w:t>
      </w:r>
    </w:p>
    <w:p>
      <w:r>
        <w:t>Breadth-First Traversal (BFS): Crawl pages using a queue, avoiding revisits.</w:t>
        <w:br/>
        <w:t>Domain Whitelisting: Only follow links that belong to the current domain.</w:t>
        <w:br/>
        <w:t>Pattern Matching: Product URLs are identified using common keyword patterns observed in e-commerce platforms.</w:t>
      </w:r>
    </w:p>
    <w:p>
      <w:pPr>
        <w:pStyle w:val="Heading2"/>
      </w:pPr>
      <w:r>
        <w:t>2. Product URL Identification Heuristics</w:t>
      </w:r>
    </w:p>
    <w:p>
      <w:r>
        <w:t>A predefined set of substrings is used to match potential product URLs:</w:t>
      </w:r>
    </w:p>
    <w:p>
      <w:r>
        <w:t>['/product/', '/products/', '/item/', '/p/', '/details/', '/shop/', '/pd/', '/collections/', 'cart', 'p-mp']</w:t>
      </w:r>
    </w:p>
    <w:p>
      <w:pPr>
        <w:pStyle w:val="Heading2"/>
      </w:pPr>
      <w:r>
        <w:t>3. Page Content Scraping</w:t>
      </w:r>
    </w:p>
    <w:p>
      <w:r>
        <w:t>Selenium (Headless Chrome) is used for rendering JavaScript-heavy websites.</w:t>
        <w:br/>
        <w:t>BeautifulSoup parses the DOM and extracts anchor tags.</w:t>
        <w:br/>
        <w:t>All discovered links are normalized using urljoin() and filtered by domain.</w:t>
      </w:r>
    </w:p>
    <w:p>
      <w:pPr>
        <w:pStyle w:val="Heading2"/>
      </w:pPr>
      <w:r>
        <w:t>4. Data Storage</w:t>
      </w:r>
    </w:p>
    <w:p>
      <w:r>
        <w:t>Discovered product URLs are stored in Excel files using Pandas (output/domain_name_products.xlsx).</w:t>
        <w:br/>
        <w:t>Each domain is crawled independently and saved separately.</w:t>
      </w:r>
    </w:p>
    <w:p>
      <w:pPr>
        <w:pStyle w:val="Heading1"/>
      </w:pPr>
      <w:r>
        <w:t>⚙️ Implementation Overview</w:t>
      </w:r>
    </w:p>
    <w:p>
      <w:r>
        <w:t>The core script is crawler.py, which performs:</w:t>
        <w:br/>
        <w:t>- Environment setup using Selenium</w:t>
        <w:br/>
        <w:t>- BFS traversal of pages</w:t>
        <w:br/>
        <w:t>- Filtering &amp; logging of product URLs</w:t>
        <w:br/>
        <w:t>- Saving output as .xlsx</w:t>
        <w:br/>
        <w:t>- Logging to logs/crawler.log (rotating file)</w:t>
      </w:r>
    </w:p>
    <w:p>
      <w:pPr>
        <w:pStyle w:val="Heading1"/>
      </w:pPr>
      <w:r>
        <w:t>🧪 Scalability &amp; Performance</w:t>
      </w:r>
    </w:p>
    <w:p>
      <w:r>
        <w:t>The architecture supports scaling up to hundreds of domains.</w:t>
        <w:br/>
        <w:t>Future improvements could include:</w:t>
        <w:br/>
        <w:t>- Concurrency with asyncio or multithreading</w:t>
        <w:br/>
        <w:t>- URL pattern learning via machine learning</w:t>
        <w:br/>
        <w:t>- Distributed crawling using tools like Scrapy or Frontera</w:t>
      </w:r>
    </w:p>
    <w:p>
      <w:pPr>
        <w:pStyle w:val="Heading1"/>
      </w:pPr>
      <w:r>
        <w:t>🛡️ Robustness Features</w:t>
      </w:r>
    </w:p>
    <w:p>
      <w:r>
        <w:t>- Domain-based link validation ensures no cross-site crawling.</w:t>
        <w:br/>
        <w:t>- Exception handling during driver.get() to handle broken/malformed pages.</w:t>
        <w:br/>
        <w:t>- Duplicate avoidance via visited and found_products sets.</w:t>
        <w:br/>
        <w:t>- Logging at INFO, DEBUG, and ERROR levels for debugging and monitoring.</w:t>
      </w:r>
    </w:p>
    <w:p>
      <w:pPr>
        <w:pStyle w:val="Heading1"/>
      </w:pPr>
      <w:r>
        <w:t>📁 Output Structure</w:t>
      </w:r>
    </w:p>
    <w:p>
      <w:r>
        <w:t>Each domain will generate an Excel file in the output directory.</w:t>
      </w:r>
    </w:p>
    <w:p>
      <w:r>
        <w:t>Each file contains unique product URLs in the following format:</w:t>
      </w:r>
    </w:p>
    <w:p>
      <w:r>
        <w:t>| product_url |</w:t>
        <w:br/>
        <w:t>|-------------|</w:t>
        <w:br/>
        <w:t>| https://www.example.com/product/12345 |</w:t>
      </w:r>
    </w:p>
    <w:p>
      <w:pPr>
        <w:pStyle w:val="Heading1"/>
      </w:pPr>
      <w:r>
        <w:t>📹 Loom Walkthrough</w:t>
      </w:r>
    </w:p>
    <w:p>
      <w:r>
        <w:t>🎥 Loom Video Walkthrough Link Here: https://www.loom.com</w:t>
      </w:r>
    </w:p>
    <w:p>
      <w:pPr>
        <w:pStyle w:val="Heading1"/>
      </w:pPr>
      <w:r>
        <w:t>🏁 Conclusion</w:t>
      </w:r>
    </w:p>
    <w:p>
      <w:r>
        <w:t>This crawler provides a modular, scalable framework for discovering product URLs on e-commerce platforms. It can easily be extended to support more domains, more complex product identification heuristics, and faster parallel crawling. Contributions and suggestions are welcome!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